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7454" w14:textId="5316A452" w:rsidR="0031244E" w:rsidRDefault="00D6784C">
      <w:pPr>
        <w:pStyle w:val="Ttulo"/>
      </w:pPr>
      <w:r>
        <w:t xml:space="preserve"> O Sistema é {{sistema}}</w:t>
      </w:r>
      <w:r w:rsidR="00A106C3">
        <w:t xml:space="preserve"> esse é o id {{ id }}</w:t>
      </w:r>
    </w:p>
    <w:sectPr w:rsidR="003124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744904">
    <w:abstractNumId w:val="8"/>
  </w:num>
  <w:num w:numId="2" w16cid:durableId="250966287">
    <w:abstractNumId w:val="6"/>
  </w:num>
  <w:num w:numId="3" w16cid:durableId="584918749">
    <w:abstractNumId w:val="5"/>
  </w:num>
  <w:num w:numId="4" w16cid:durableId="1893079134">
    <w:abstractNumId w:val="4"/>
  </w:num>
  <w:num w:numId="5" w16cid:durableId="1733500931">
    <w:abstractNumId w:val="7"/>
  </w:num>
  <w:num w:numId="6" w16cid:durableId="991106825">
    <w:abstractNumId w:val="3"/>
  </w:num>
  <w:num w:numId="7" w16cid:durableId="879437227">
    <w:abstractNumId w:val="2"/>
  </w:num>
  <w:num w:numId="8" w16cid:durableId="1118841942">
    <w:abstractNumId w:val="1"/>
  </w:num>
  <w:num w:numId="9" w16cid:durableId="86402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44E"/>
    <w:rsid w:val="00326F90"/>
    <w:rsid w:val="00A106C3"/>
    <w:rsid w:val="00AA1D8D"/>
    <w:rsid w:val="00B47730"/>
    <w:rsid w:val="00CB0664"/>
    <w:rsid w:val="00D678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86430"/>
  <w14:defaultImageDpi w14:val="300"/>
  <w15:docId w15:val="{208D67EE-8314-4A1B-8AC4-7DE824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 Frazao</cp:lastModifiedBy>
  <cp:revision>4</cp:revision>
  <dcterms:created xsi:type="dcterms:W3CDTF">2013-12-23T23:15:00Z</dcterms:created>
  <dcterms:modified xsi:type="dcterms:W3CDTF">2022-12-22T19:44:00Z</dcterms:modified>
  <cp:category/>
</cp:coreProperties>
</file>